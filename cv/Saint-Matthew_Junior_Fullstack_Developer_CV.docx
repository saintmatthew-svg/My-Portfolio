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D2D93F">
      <w:pPr>
        <w:pStyle w:val="36"/>
      </w:pPr>
      <w:r>
        <w:t>Onyekachi Matthew</w:t>
      </w:r>
    </w:p>
    <w:p w14:paraId="6AFB3544">
      <w:pPr>
        <w:jc w:val="left"/>
      </w:pPr>
      <w:r>
        <w:t>Junior Full-Stack Software Developer</w:t>
      </w:r>
    </w:p>
    <w:p w14:paraId="7F040279">
      <w:r>
        <w:rPr>
          <w:b/>
        </w:rPr>
        <w:t>Summary</w:t>
      </w:r>
      <w:r>
        <w:rPr>
          <w:b/>
        </w:rPr>
        <w:br w:type="textWrapping"/>
      </w:r>
      <w:r>
        <w:t>Motivated and detail-oriented Junior Full-Stack Developer with 2 years of hands-on experience in designing, building, and maintaining web applications. Proficient in both front-end and back-end technologies with strong focus on delivering quality through Test-Driven Development (TDD) methodologies. Graduated from Semicolon Africa and delivered 8 successful projects including complex, real-world systems.</w:t>
      </w:r>
    </w:p>
    <w:p w14:paraId="79B3F8E9">
      <w:r>
        <w:rPr>
          <w:b/>
        </w:rPr>
        <w:t>Technical Skills</w:t>
      </w:r>
      <w:r>
        <w:rPr>
          <w:b/>
        </w:rPr>
        <w:br w:type="textWrapping"/>
      </w:r>
      <w:r>
        <w:t>Languages &amp; Frameworks: JavaScript, React, Node.js, Express.js</w:t>
      </w:r>
      <w:r>
        <w:br w:type="textWrapping"/>
      </w:r>
      <w:r>
        <w:t>Database: MongoDB</w:t>
      </w:r>
      <w:r>
        <w:br w:type="textWrapping"/>
      </w:r>
      <w:r>
        <w:t>Tools: Git, GitHub, Postman, Docker, VS Code</w:t>
      </w:r>
      <w:r>
        <w:rPr>
          <w:rFonts w:hint="default"/>
          <w:lang w:val="en-US"/>
        </w:rPr>
        <w:t>, intelij</w:t>
      </w:r>
      <w:r>
        <w:br w:type="textWrapping"/>
      </w:r>
      <w:r>
        <w:t xml:space="preserve">Testing: Jest, </w:t>
      </w:r>
      <w:r>
        <w:rPr>
          <w:rFonts w:hint="default"/>
          <w:lang w:val="en-US"/>
        </w:rPr>
        <w:t>unittest</w:t>
      </w:r>
      <w:r>
        <w:t xml:space="preserve">, </w:t>
      </w:r>
      <w:r>
        <w:rPr>
          <w:rFonts w:hint="default"/>
          <w:lang w:val="en-US"/>
        </w:rPr>
        <w:t>Junittest</w:t>
      </w:r>
      <w:r>
        <w:t>(TDD)</w:t>
      </w:r>
      <w:r>
        <w:br w:type="textWrapping"/>
      </w:r>
      <w:r>
        <w:t>Deployment: Vercel, Netlify, Heroku</w:t>
      </w:r>
    </w:p>
    <w:p w14:paraId="4E9186D0">
      <w:r>
        <w:rPr>
          <w:b/>
        </w:rPr>
        <w:t>Education</w:t>
      </w:r>
      <w:r>
        <w:rPr>
          <w:b/>
        </w:rPr>
        <w:br w:type="textWrapping"/>
      </w:r>
      <w:r>
        <w:t>Semicolon Africa – Software Engineering Program</w:t>
      </w:r>
      <w:r>
        <w:br w:type="textWrapping"/>
      </w:r>
      <w:r>
        <w:t>Graduated: [</w:t>
      </w:r>
      <w:r>
        <w:rPr>
          <w:rFonts w:hint="default"/>
          <w:lang w:val="en-US"/>
        </w:rPr>
        <w:t>2025</w:t>
      </w:r>
      <w:r>
        <w:t>]</w:t>
      </w:r>
    </w:p>
    <w:p w14:paraId="02B3F149">
      <w:r>
        <w:rPr>
          <w:b/>
        </w:rPr>
        <w:t>Key Projects</w:t>
      </w:r>
      <w:r>
        <w:rPr>
          <w:b/>
        </w:rPr>
        <w:br w:type="textWrapping"/>
      </w:r>
      <w:r>
        <w:br w:type="textWrapping"/>
      </w:r>
      <w:r>
        <w:t>• E-Commerce Store – Built a scalable and responsive full-stack e-commerce platform with product catalog, cart, checkout, and admin dashboard.</w:t>
      </w:r>
      <w:r>
        <w:br w:type="textWrapping"/>
      </w:r>
      <w:r>
        <w:t>• Car Sales and Auction Site – Developed a full-featured web app for buying/selling vehicles with bidding features and real-time updates.</w:t>
      </w:r>
      <w:r>
        <w:br w:type="textWrapping"/>
      </w:r>
      <w:r>
        <w:t>• Crypto Trading Platform – Integrated TradingView charts and real-time price feeds for a dynamic crypto trading web application using WebSocket APIs.</w:t>
      </w:r>
      <w:r>
        <w:br w:type="textWrapping"/>
      </w:r>
      <w:r>
        <w:t>• Portfolio Website – Showcased developer portfolio with interactive UI and GitHub integration.</w:t>
      </w:r>
    </w:p>
    <w:p w14:paraId="1A46FA7E">
      <w:r>
        <w:rPr>
          <w:b/>
        </w:rPr>
        <w:t>Professional Experience</w:t>
      </w:r>
      <w:r>
        <w:rPr>
          <w:b/>
        </w:rPr>
        <w:br w:type="textWrapping"/>
      </w:r>
      <w:r>
        <w:t>Junior Full-Stack Developer | Freelance &amp; Personal Projects</w:t>
      </w:r>
      <w:r>
        <w:br w:type="textWrapping"/>
      </w:r>
      <w:r>
        <w:t>Jan 2023 – Present</w:t>
      </w:r>
      <w:r>
        <w:br w:type="textWrapping"/>
      </w:r>
      <w:r>
        <w:t>• Developed, tested, and deployed 8+ full-stack applications using agile and TDD methodologies.</w:t>
      </w:r>
      <w:r>
        <w:br w:type="textWrapping"/>
      </w:r>
      <w:r>
        <w:t>• Collaborated with designers and other developers to ensure seamless UI/UX experiences.</w:t>
      </w:r>
      <w:r>
        <w:br w:type="textWrapping"/>
      </w:r>
      <w:r>
        <w:t>• Utilized Git and GitHub for version control and collaborative workflows.</w:t>
      </w:r>
      <w:r>
        <w:br w:type="textWrapping"/>
      </w:r>
      <w:r>
        <w:t>• Participated in regular code reviews, pair programming sessions, and stand-up meetings.</w:t>
      </w:r>
    </w:p>
    <w:p w14:paraId="5D5621C5">
      <w:r>
        <w:t>Auto Mechanic | Mercedes-Benz Service Center</w:t>
      </w:r>
      <w:r>
        <w:br w:type="textWrapping"/>
      </w:r>
      <w:r>
        <w:t>2019 – 2022</w:t>
      </w:r>
      <w:r>
        <w:br w:type="textWrapping"/>
      </w:r>
      <w:r>
        <w:t>• Diagnosed and repaired mechanical and electrical issues on high-end Mercedes-Benz vehicles.</w:t>
      </w:r>
      <w:r>
        <w:br w:type="textWrapping"/>
      </w:r>
      <w:r>
        <w:t>• Gained in-depth understanding of vehicle systems and developed a disciplined, analytical approach to problem-solving.</w:t>
      </w:r>
      <w:r>
        <w:br w:type="textWrapping"/>
      </w:r>
      <w:r>
        <w:t>• Worked with diagnostic tools and collaborated with senior engineers to ensure safety and reliability.</w:t>
      </w:r>
    </w:p>
    <w:p w14:paraId="2E659EFC">
      <w:r>
        <w:rPr>
          <w:b/>
        </w:rPr>
        <w:br w:type="textWrapping"/>
      </w:r>
      <w:r>
        <w:rPr>
          <w:b/>
        </w:rPr>
        <w:t>Contact</w:t>
      </w:r>
      <w:r>
        <w:rPr>
          <w:b/>
        </w:rPr>
        <w:br w:type="textWrapping"/>
      </w:r>
      <w:r>
        <w:t xml:space="preserve">Email: </w:t>
      </w:r>
      <w:r>
        <w:rPr>
          <w:rFonts w:hint="default"/>
          <w:lang w:val="en-US"/>
        </w:rPr>
        <w:t>onyekachimatthew00</w:t>
      </w:r>
      <w:r>
        <w:t>@</w:t>
      </w:r>
      <w:r>
        <w:rPr>
          <w:rFonts w:hint="default"/>
          <w:lang w:val="en-US"/>
        </w:rPr>
        <w:t>gmail</w:t>
      </w:r>
      <w:r>
        <w:t>.com | GitHub: github.com/</w:t>
      </w:r>
      <w:r>
        <w:rPr>
          <w:rFonts w:hint="default"/>
          <w:lang w:val="en-US"/>
        </w:rPr>
        <w:t>saintmatthew-svg</w:t>
      </w:r>
      <w:r>
        <w:t xml:space="preserve"> | LinkedIn: linkedin.com/in/yourprofile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B0C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Onyekachi Matthew</cp:lastModifiedBy>
  <dcterms:modified xsi:type="dcterms:W3CDTF">2025-07-03T08:45:46Z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DC41BCB5903C47979B5BF8C77E1B0460_12</vt:lpwstr>
  </property>
</Properties>
</file>